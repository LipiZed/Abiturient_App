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944D" w14:textId="77777777" w:rsidR="00321B20" w:rsidRDefault="00000000">
      <w:pPr>
        <w:pStyle w:val="1"/>
      </w:pPr>
      <w:r>
        <w:t>Система Абитуриент КУБГТУ</w:t>
      </w:r>
    </w:p>
    <w:p w14:paraId="5DA7E006" w14:textId="125803A7" w:rsidR="00BD4E59" w:rsidRDefault="00000000">
      <w:r>
        <w:br/>
        <w:t>Отчет по заявителям</w:t>
      </w:r>
      <w:r>
        <w:br/>
      </w:r>
      <w: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82"/>
        <w:gridCol w:w="1775"/>
        <w:gridCol w:w="1931"/>
        <w:gridCol w:w="1390"/>
        <w:gridCol w:w="2078"/>
      </w:tblGrid>
      <w:tr w:rsidR="00BD4E59" w14:paraId="13E6F8CD" w14:textId="77777777" w:rsidTr="00BD4E59">
        <w:tc>
          <w:tcPr>
            <w:tcW w:w="1771" w:type="dxa"/>
          </w:tcPr>
          <w:p w14:paraId="1D848E79" w14:textId="30C7B721" w:rsidR="00BD4E59" w:rsidRPr="00BD4E59" w:rsidRDefault="00BD4E59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71" w:type="dxa"/>
          </w:tcPr>
          <w:p w14:paraId="015A7268" w14:textId="5D3D5CC9" w:rsidR="00BD4E59" w:rsidRPr="00BD4E59" w:rsidRDefault="00BD4E59">
            <w:pPr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1771" w:type="dxa"/>
          </w:tcPr>
          <w:p w14:paraId="05E3A6F9" w14:textId="5DAC5B02" w:rsidR="00BD4E59" w:rsidRPr="00BD4E59" w:rsidRDefault="00BD4E59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телеф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771" w:type="dxa"/>
          </w:tcPr>
          <w:p w14:paraId="098951DD" w14:textId="0E81B2D6" w:rsidR="00BD4E59" w:rsidRDefault="00BD4E59">
            <w:r>
              <w:t>Email</w:t>
            </w:r>
          </w:p>
        </w:tc>
        <w:tc>
          <w:tcPr>
            <w:tcW w:w="1772" w:type="dxa"/>
          </w:tcPr>
          <w:p w14:paraId="74163B1F" w14:textId="0CB52525" w:rsidR="00BD4E59" w:rsidRPr="00BD4E59" w:rsidRDefault="00BD4E59">
            <w:pPr>
              <w:rPr>
                <w:lang w:val="ru-RU"/>
              </w:rPr>
            </w:pPr>
            <w:r>
              <w:rPr>
                <w:lang w:val="ru-RU"/>
              </w:rPr>
              <w:t>Дата регистр.</w:t>
            </w:r>
          </w:p>
        </w:tc>
      </w:tr>
      <w:tr w:rsidR="00BD4E59" w14:paraId="66A96277" w14:textId="77777777" w:rsidTr="00BD4E59">
        <w:tc>
          <w:tcPr>
            <w:tcW w:w="1771" w:type="dxa"/>
          </w:tcPr>
          <w:p w14:paraId="1EE382C0" w14:textId="7CEA062B" w:rsidR="00BD4E59" w:rsidRDefault="00BD4E59">
            <w:r>
              <w:t>[[</w:t>
            </w:r>
            <w:proofErr w:type="spellStart"/>
            <w:r>
              <w:t>Applicant.FirstName</w:t>
            </w:r>
            <w:proofErr w:type="spellEnd"/>
            <w:r>
              <w:t>]] [[</w:t>
            </w:r>
            <w:proofErr w:type="spellStart"/>
            <w:r>
              <w:t>Applicant.LastName</w:t>
            </w:r>
            <w:proofErr w:type="spellEnd"/>
            <w:r>
              <w:t>]]</w:t>
            </w:r>
          </w:p>
        </w:tc>
        <w:tc>
          <w:tcPr>
            <w:tcW w:w="1771" w:type="dxa"/>
          </w:tcPr>
          <w:p w14:paraId="191BD505" w14:textId="0EAEF94E" w:rsidR="00BD4E59" w:rsidRDefault="00BD4E59">
            <w:r>
              <w:t>[[</w:t>
            </w:r>
            <w:proofErr w:type="spellStart"/>
            <w:r>
              <w:t>Applicant.DateOfBirth</w:t>
            </w:r>
            <w:proofErr w:type="spellEnd"/>
            <w:r>
              <w:t>]]</w:t>
            </w:r>
          </w:p>
        </w:tc>
        <w:tc>
          <w:tcPr>
            <w:tcW w:w="1771" w:type="dxa"/>
          </w:tcPr>
          <w:p w14:paraId="5BC7EF6A" w14:textId="6E2A96F9" w:rsidR="00BD4E59" w:rsidRDefault="00BD4E59">
            <w:r>
              <w:t>[[</w:t>
            </w:r>
            <w:proofErr w:type="spellStart"/>
            <w:r>
              <w:t>Applicant.PhoneNumber</w:t>
            </w:r>
            <w:proofErr w:type="spellEnd"/>
            <w:r>
              <w:t>]]</w:t>
            </w:r>
          </w:p>
        </w:tc>
        <w:tc>
          <w:tcPr>
            <w:tcW w:w="1771" w:type="dxa"/>
          </w:tcPr>
          <w:p w14:paraId="2038A41B" w14:textId="5787E13B" w:rsidR="00BD4E59" w:rsidRDefault="00BD4E59">
            <w:r>
              <w:t>[[</w:t>
            </w:r>
            <w:proofErr w:type="spellStart"/>
            <w:r>
              <w:t>Applicant.Email</w:t>
            </w:r>
            <w:proofErr w:type="spellEnd"/>
            <w:r>
              <w:t>]]</w:t>
            </w:r>
          </w:p>
        </w:tc>
        <w:tc>
          <w:tcPr>
            <w:tcW w:w="1772" w:type="dxa"/>
          </w:tcPr>
          <w:p w14:paraId="37FC572E" w14:textId="7924C2F4" w:rsidR="00BD4E59" w:rsidRDefault="00BD4E59">
            <w:r>
              <w:t>[[</w:t>
            </w:r>
            <w:proofErr w:type="spellStart"/>
            <w:r>
              <w:t>Applicant.RegistrationDate</w:t>
            </w:r>
            <w:proofErr w:type="spellEnd"/>
            <w:r>
              <w:t>]]</w:t>
            </w:r>
          </w:p>
        </w:tc>
      </w:tr>
    </w:tbl>
    <w:p w14:paraId="35DA0BF0" w14:textId="16267D76" w:rsidR="00321B20" w:rsidRDefault="00321B20"/>
    <w:p w14:paraId="0908D859" w14:textId="77777777" w:rsidR="00321B20" w:rsidRPr="00BD4E59" w:rsidRDefault="00000000">
      <w:pPr>
        <w:rPr>
          <w:lang w:val="ru-RU"/>
        </w:rPr>
      </w:pPr>
      <w:r w:rsidRPr="00BD4E59">
        <w:rPr>
          <w:lang w:val="ru-RU"/>
        </w:rPr>
        <w:br/>
        <w:t>Спасибо за использование Системы Абитуриент КУБГТУ.</w:t>
      </w:r>
      <w:r w:rsidRPr="00BD4E59">
        <w:rPr>
          <w:lang w:val="ru-RU"/>
        </w:rPr>
        <w:br/>
        <w:t>С уважением,</w:t>
      </w:r>
      <w:r w:rsidRPr="00BD4E59">
        <w:rPr>
          <w:lang w:val="ru-RU"/>
        </w:rPr>
        <w:br/>
        <w:t>Система Абитуриент КУБГТУ</w:t>
      </w:r>
      <w:r w:rsidRPr="00BD4E59">
        <w:rPr>
          <w:lang w:val="ru-RU"/>
        </w:rPr>
        <w:br/>
      </w:r>
    </w:p>
    <w:sectPr w:rsidR="00321B20" w:rsidRPr="00BD4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017150">
    <w:abstractNumId w:val="8"/>
  </w:num>
  <w:num w:numId="2" w16cid:durableId="144587610">
    <w:abstractNumId w:val="6"/>
  </w:num>
  <w:num w:numId="3" w16cid:durableId="22707401">
    <w:abstractNumId w:val="5"/>
  </w:num>
  <w:num w:numId="4" w16cid:durableId="814875175">
    <w:abstractNumId w:val="4"/>
  </w:num>
  <w:num w:numId="5" w16cid:durableId="920529276">
    <w:abstractNumId w:val="7"/>
  </w:num>
  <w:num w:numId="6" w16cid:durableId="1159735098">
    <w:abstractNumId w:val="3"/>
  </w:num>
  <w:num w:numId="7" w16cid:durableId="473719478">
    <w:abstractNumId w:val="2"/>
  </w:num>
  <w:num w:numId="8" w16cid:durableId="428431176">
    <w:abstractNumId w:val="1"/>
  </w:num>
  <w:num w:numId="9" w16cid:durableId="193837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1B7"/>
    <w:rsid w:val="00321B20"/>
    <w:rsid w:val="00326F90"/>
    <w:rsid w:val="00AA1D8D"/>
    <w:rsid w:val="00B47730"/>
    <w:rsid w:val="00BD4E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8A3F"/>
  <w14:defaultImageDpi w14:val="300"/>
  <w15:docId w15:val="{67145A77-EB44-474A-9F30-8C00551C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Носырев</cp:lastModifiedBy>
  <cp:revision>2</cp:revision>
  <dcterms:created xsi:type="dcterms:W3CDTF">2013-12-23T23:15:00Z</dcterms:created>
  <dcterms:modified xsi:type="dcterms:W3CDTF">2024-10-01T14:05:00Z</dcterms:modified>
  <cp:category/>
</cp:coreProperties>
</file>