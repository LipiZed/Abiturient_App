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E299C" w14:textId="77777777" w:rsidR="001415B6" w:rsidRDefault="00000000">
      <w:pPr>
        <w:pStyle w:val="1"/>
      </w:pPr>
      <w:r>
        <w:t>Система Абитуриент КУБГТУ</w:t>
      </w:r>
    </w:p>
    <w:p w14:paraId="07BD2B58" w14:textId="6D224627" w:rsidR="00CD2CFC" w:rsidRDefault="00000000">
      <w:r>
        <w:br/>
      </w:r>
      <w:proofErr w:type="spellStart"/>
      <w:r>
        <w:t>Отчет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заявлениям</w:t>
      </w:r>
      <w:proofErr w:type="spellEnd"/>
      <w:r w:rsidR="00CD2CFC">
        <w:t>:</w:t>
      </w:r>
      <w:r>
        <w:br/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3104"/>
        <w:gridCol w:w="3172"/>
        <w:gridCol w:w="2580"/>
      </w:tblGrid>
      <w:tr w:rsidR="00CD2CFC" w14:paraId="2C04A4D7" w14:textId="77777777" w:rsidTr="00CD2CFC">
        <w:tc>
          <w:tcPr>
            <w:tcW w:w="2952" w:type="dxa"/>
          </w:tcPr>
          <w:p w14:paraId="1F47F75C" w14:textId="274415BE" w:rsidR="00CD2CFC" w:rsidRDefault="00CD2CFC"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заявителя</w:t>
            </w:r>
            <w:proofErr w:type="spellEnd"/>
          </w:p>
        </w:tc>
        <w:tc>
          <w:tcPr>
            <w:tcW w:w="2952" w:type="dxa"/>
          </w:tcPr>
          <w:p w14:paraId="26E93E7E" w14:textId="11A8BEE9" w:rsidR="00CD2CFC" w:rsidRDefault="00CD2CFC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подачи</w:t>
            </w:r>
            <w:proofErr w:type="spellEnd"/>
            <w:r>
              <w:t xml:space="preserve"> </w:t>
            </w:r>
            <w:proofErr w:type="spellStart"/>
            <w:r>
              <w:t>заявления</w:t>
            </w:r>
            <w:proofErr w:type="spellEnd"/>
          </w:p>
        </w:tc>
        <w:tc>
          <w:tcPr>
            <w:tcW w:w="2952" w:type="dxa"/>
          </w:tcPr>
          <w:p w14:paraId="5D0F38D8" w14:textId="2ABF48B4" w:rsidR="00CD2CFC" w:rsidRDefault="00CD2CFC">
            <w:proofErr w:type="spellStart"/>
            <w:r>
              <w:t>Статус</w:t>
            </w:r>
            <w:proofErr w:type="spellEnd"/>
            <w:r>
              <w:t xml:space="preserve"> </w:t>
            </w:r>
            <w:proofErr w:type="spellStart"/>
            <w:r>
              <w:t>заявления</w:t>
            </w:r>
            <w:proofErr w:type="spellEnd"/>
          </w:p>
        </w:tc>
      </w:tr>
      <w:tr w:rsidR="00CD2CFC" w14:paraId="17A46B4D" w14:textId="77777777" w:rsidTr="00CD2CFC">
        <w:tc>
          <w:tcPr>
            <w:tcW w:w="2952" w:type="dxa"/>
          </w:tcPr>
          <w:p w14:paraId="493494EF" w14:textId="7D3D6690" w:rsidR="00CD2CFC" w:rsidRDefault="00CD2CFC">
            <w:r>
              <w:t>[[</w:t>
            </w:r>
            <w:proofErr w:type="spellStart"/>
            <w:r>
              <w:t>Application.ApplicantName</w:t>
            </w:r>
            <w:proofErr w:type="spellEnd"/>
            <w:r>
              <w:t>]]</w:t>
            </w:r>
          </w:p>
        </w:tc>
        <w:tc>
          <w:tcPr>
            <w:tcW w:w="2952" w:type="dxa"/>
          </w:tcPr>
          <w:p w14:paraId="014283F2" w14:textId="2FF53C55" w:rsidR="00CD2CFC" w:rsidRDefault="00CD2CFC">
            <w:r>
              <w:t>[[</w:t>
            </w:r>
            <w:proofErr w:type="spellStart"/>
            <w:r>
              <w:t>Application.SubmissionDate</w:t>
            </w:r>
            <w:proofErr w:type="spellEnd"/>
            <w:r>
              <w:t>]]</w:t>
            </w:r>
          </w:p>
        </w:tc>
        <w:tc>
          <w:tcPr>
            <w:tcW w:w="2952" w:type="dxa"/>
          </w:tcPr>
          <w:p w14:paraId="6FCC9CB3" w14:textId="26C94B6F" w:rsidR="00CD2CFC" w:rsidRDefault="00CD2CFC">
            <w:r>
              <w:t>[[</w:t>
            </w:r>
            <w:proofErr w:type="spellStart"/>
            <w:r>
              <w:t>Application.StatusId</w:t>
            </w:r>
            <w:proofErr w:type="spellEnd"/>
            <w:r>
              <w:t>]]</w:t>
            </w:r>
          </w:p>
        </w:tc>
      </w:tr>
    </w:tbl>
    <w:p w14:paraId="1E600B5D" w14:textId="77777777" w:rsidR="00CD2CFC" w:rsidRDefault="00CD2CFC"/>
    <w:p w14:paraId="4B0AB855" w14:textId="7F348F07" w:rsidR="001415B6" w:rsidRPr="000E6B7A" w:rsidRDefault="00000000">
      <w:pPr>
        <w:rPr>
          <w:lang w:val="ru-RU"/>
        </w:rPr>
      </w:pPr>
      <w:r w:rsidRPr="00CD2CFC">
        <w:br/>
      </w:r>
      <w:r w:rsidRPr="000E6B7A">
        <w:rPr>
          <w:lang w:val="ru-RU"/>
        </w:rPr>
        <w:t>Спасибо за использование Системы Абитуриент КУБГТУ.</w:t>
      </w:r>
      <w:r w:rsidRPr="000E6B7A">
        <w:rPr>
          <w:lang w:val="ru-RU"/>
        </w:rPr>
        <w:br/>
        <w:t>С уважением,</w:t>
      </w:r>
      <w:r w:rsidRPr="000E6B7A">
        <w:rPr>
          <w:lang w:val="ru-RU"/>
        </w:rPr>
        <w:br/>
        <w:t>Система Абитуриент КУБГТУ</w:t>
      </w:r>
      <w:r w:rsidRPr="000E6B7A">
        <w:rPr>
          <w:lang w:val="ru-RU"/>
        </w:rPr>
        <w:br/>
      </w:r>
    </w:p>
    <w:sectPr w:rsidR="001415B6" w:rsidRPr="000E6B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8524984">
    <w:abstractNumId w:val="8"/>
  </w:num>
  <w:num w:numId="2" w16cid:durableId="17892867">
    <w:abstractNumId w:val="6"/>
  </w:num>
  <w:num w:numId="3" w16cid:durableId="799147607">
    <w:abstractNumId w:val="5"/>
  </w:num>
  <w:num w:numId="4" w16cid:durableId="796992160">
    <w:abstractNumId w:val="4"/>
  </w:num>
  <w:num w:numId="5" w16cid:durableId="368262753">
    <w:abstractNumId w:val="7"/>
  </w:num>
  <w:num w:numId="6" w16cid:durableId="965040922">
    <w:abstractNumId w:val="3"/>
  </w:num>
  <w:num w:numId="7" w16cid:durableId="347295925">
    <w:abstractNumId w:val="2"/>
  </w:num>
  <w:num w:numId="8" w16cid:durableId="827138042">
    <w:abstractNumId w:val="1"/>
  </w:num>
  <w:num w:numId="9" w16cid:durableId="1239944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6B7A"/>
    <w:rsid w:val="001415B6"/>
    <w:rsid w:val="0015074B"/>
    <w:rsid w:val="00291B34"/>
    <w:rsid w:val="0029639D"/>
    <w:rsid w:val="00326F90"/>
    <w:rsid w:val="004571F1"/>
    <w:rsid w:val="00863590"/>
    <w:rsid w:val="00AA1D8D"/>
    <w:rsid w:val="00B47730"/>
    <w:rsid w:val="00CB0664"/>
    <w:rsid w:val="00CD2C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2D47BE"/>
  <w14:defaultImageDpi w14:val="300"/>
  <w15:docId w15:val="{527BC76E-10C8-4413-90FD-221E8D2CA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Никита Носырев</cp:lastModifiedBy>
  <cp:revision>4</cp:revision>
  <dcterms:created xsi:type="dcterms:W3CDTF">2013-12-23T23:15:00Z</dcterms:created>
  <dcterms:modified xsi:type="dcterms:W3CDTF">2024-10-01T13:48:00Z</dcterms:modified>
  <cp:category/>
</cp:coreProperties>
</file>